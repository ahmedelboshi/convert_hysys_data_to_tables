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Recycled H2 @TPL1 Properties  Table 3.0.1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95.522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298.537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168.026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2313.682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7.749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-15699995.079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Recycled H2 @TPL1 Components Table 3.0.1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0.0012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0.0339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0.0829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0.5548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0.0688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0.2584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Mixed H2 @TPL1 Properties  Table 3.1.1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95.342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298.537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1274.537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4544.332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37.231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-13469628.702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Mixed H2 @TPL1 Components Table 3.1.1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0.0002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0.0045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0.0109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0.9413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0.0091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0.034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Compressed H2 @TPL1 Properties  Table 3.2.1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534.549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3039.75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1274.537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4544.332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37.231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3580610.528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Compressed H2 @TPL1 Components Table 3.2.1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0.0002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0.0045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0.0109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0.9413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0.0091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0.034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Crude Feed @TPL1 Properties  Table 3.3.1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37.78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113.737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1500.0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591598.105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727.549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-1096521299.451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Crude Feed @TPL1 Components Table 3.3.1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0.9245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0.0246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0.0201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0.0308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Pumped Crued @TPL1 Properties  Table 3.4.1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38.06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3039.75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1500.0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591598.105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727.549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-1093623293.151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Pumped Crued @TPL1 Components Table 3.4.1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0.9245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0.0246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0.0201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0.0308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Feed Mixture @TPL1 Properties  Table 3.5.1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0.438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53.455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3039.75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2774.537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596142.436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764.78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-1090042682.623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Feed Mixture @TPL1 Components Table 3.5.1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0.4998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0.0021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0.005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0.4324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0.0133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0.015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0.0323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Hot Reactor Products @TPL1 Properties  Table 3.6.1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0.471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335.367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365.0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2674.969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596142.436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764.907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-666648081.518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Hot Reactor Products @TPL1 Components Table 3.6.1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0.1555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0.3629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0.363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0.0145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0.0176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0.036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0.0156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0.0335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Product to Pump @TPL1 Properties  Table 3.7.1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70.0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350.0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2513.457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593411.05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758.973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-1130138181.378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Product to Pump @TPL1 Components Table 3.7.1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0.1655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0.3862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0.3861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0.0132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0.0101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0.0012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0.0065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0.0298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R-L @TPL1 Properties  Table 3.8.1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350.0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3034.75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2642.729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594141.141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761.992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-662635695.906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R-L @TPL1 Components Table 3.8.1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0.1574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0.3669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0.3641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0.0142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0.0169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0.0327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0.0148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0.0316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R-V @TPL1 Properties  Table 3.9.1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350.0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3034.75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32.24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2001.296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2.915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-4012385.612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R-V @TPL1 Components Table 3.9.1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0.002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0.036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0.2698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0.0418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0.0722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0.3082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0.0022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0.0834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0.1844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Reactor Products @TPL1 Properties  Table 3.10.1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0.012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349.999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3029.75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2674.969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596142.436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764.907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-666648081.518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Reactor Products @TPL1 Components Table 3.10.1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0.1555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0.3629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0.363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0.0145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0.0176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0.036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0.0156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0.0335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H2 @TPL1 Properties  Table 3.11.1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95.522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298.537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1106.511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2230.726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31.932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2230366.377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H2 @TPL1 Components Table 3.11.1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Cold Reactor Products @TPL1 Properties  Table 3.12.1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0.06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70.0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350.0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2674.969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596142.436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764.907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-1144790674.923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Cold Reactor Products @TPL1 Components Table 3.12.1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0.1555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0.3629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0.363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0.0145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0.0176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0.036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0.0156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0.0335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H2 Recycled + @TPL1 Properties  Table 3.13.1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95.262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298.537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168.026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2313.606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5.299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-15699995.079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H2 Recycled + @TPL1 Components Table 3.13.1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0.0012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0.0339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0.0829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0.5548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0.0688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0.2584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Preheated Reactor Feed @TPL1 Properties  Table 3.14.1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0.461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210.0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3034.75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2774.537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596142.436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764.78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-847755738.962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Preheated Reactor Feed @TPL1 Components Table 3.14.1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0.4998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0.0021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0.005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0.4324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0.0133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0.015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0.0323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Precoled Reactor Products @TPL1 Properties  Table 3.15.1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0.152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218.488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360.0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2674.969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596142.436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764.907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-908935025.18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Precoled Reactor Products @TPL1 Components Table 3.15.1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0.1555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0.3629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0.363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0.0145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0.0176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0.036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0.0156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0.0335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R-L- @TPL1 Properties  Table 3.16.1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349.999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3029.75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2642.729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594141.141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761.992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-662635695.906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R-L- @TPL1 Components Table 3.16.1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0.1574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0.3669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0.3641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0.0142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0.0169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0.0327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0.0148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0.0316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R-V- @TPL1 Properties  Table 3.17.1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349.985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3029.75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32.24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2001.296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2.915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-4012385.612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R-V- @TPL1 Components Table 3.17.1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0.002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0.036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0.2698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0.0418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0.0722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0.3082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0.0022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0.0834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0.1844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Hydrogen To Recycle @TPL1 Properties  Table 3.18.1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70.0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350.0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161.512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2731.386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5.934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-14652493.544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Hydrogen To Recycle @TPL1 Components Table 3.18.1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0.0034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0.0352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0.1343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0.577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0.0005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0.1577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0.0919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Sweet H2 @TPL1 Properties  Table 3.19.1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95.521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298.537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167.79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2305.922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7.738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-15624663.432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Sweet H2 @TPL1 Components Table 3.19.1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0.0012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0.0339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0.0831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0.5554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0.0679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0.2585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